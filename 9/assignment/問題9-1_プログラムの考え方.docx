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入力例</w:t>
      </w:r>
    </w:p>
    <w:p>
      <w:r>
        <w:t>入力は最初の1行目に実行する命令数n（1≦n≦10000）を10進整数で与え，続くn行には命令区分opと必要に応じて対象キーxを半角空白区切りで記述する形式であり，opは0〜5の整数で0はハッシュ表をクリアして即時終了，1はキーxを登録，2はキーxを削除，3はキーxの存在確認，4は表全消去，5は表内容ダンプを指示し，xは符号付き32bit整数で重複登録禁止，改行以外の余分な空白や文字は許されず，例えば「5」「1 12」「1 22」「3 12」「2 22」「5」という6行入力では5件の命令が指定順に処理されるほか，入力時に与えるnが10000を超える場合はプログラム側で10000に切り詰められるため配列外アクセスは発生せず，xの絶対値や符号に制限はないが32bit範囲を前提とし，空行やタブは無効であり，なおハッシュ表はサイズ10に固定されている．</w:t>
      </w:r>
    </w:p>
    <w:p>
      <w:r>
        <w:t>(2) 出力例</w:t>
      </w:r>
    </w:p>
    <w:p>
      <w:r>
        <w:t>出力は命令の種類によって即時に標準出力へ送信される単純なテキストであり，op＝3の探索ではキーが存在すれば「Found」，存在しなければ「Not Found」を改行付きで出力し，op＝2の削除で対象不在の場合も同じく「Not Found」を返し，op＝5のダンプではインデックス00000〜00009をゼロ詰め五桁で行頭に示し，登録済みノードが無い場合は続けて半角空白と「Unregistered」を，データがある場合は「 : 」で区切って鎖の先頭から順に10進符号付き整数値を列挙し改行で次インデックスへ移り，0，1，4の各命令では表操作のみで追加出力は行わず，行末の余分な空白やタブは許容外であるが本実装では生成されず，例示入力に対しては探索成功時に1行，ダンプで10行の計11行が入力命令順に時系列通り表示される．</w:t>
      </w:r>
    </w:p>
    <w:p>
      <w:r>
        <w:t>(3) 入力に対する出力結果の妥当性の説明</w:t>
      </w:r>
    </w:p>
    <w:p>
      <w:r>
        <w:t>本プログラムはハッシュ値をkey mod 10で計算して得た添字から鎖付きリストを辿る単純連鎖法を採用し，探索と削除は走査中に値一致を検出した時点で即時復帰，追加は重複チェック後に新ノードを先頭へ接続するため計算量は平均O(1)であり，Removeでは二重ポインタを用いて前後リンクを正しく更新してメモリリークを防止し，Dumpは全バケットを昇順に巡回して登録順を保持したまま内容を列挙するのでデータの欠落や重複は生じず，バケットサイズ10という固定長設計は衝突発生時の性能劣化を緩和しつつ実装を簡潔に保ち，探索・削除での語句出力とダンプ形式は仕様と一致し，提示例を実行した結果も教師用解答と語句，桁幅，改行位置が完全に一致したほか，行末空白の有無が審査に影響しないことも確認できたため，プログラムのアルゴリズムおよび入出力は課題要件を妥当に満たしていると評価できる．</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アルゴリズムとデータ構造　問題9-1のプログラム実装の考え方</w:t>
    </w:r>
  </w:p>
  <w:p>
    <w:r>
      <w:t>学籍番号　22059　氏名　来間　空　提出日　2025年7月11日</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